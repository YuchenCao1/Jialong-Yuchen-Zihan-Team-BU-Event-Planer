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DDC03" w14:textId="77777777" w:rsidR="000553FE" w:rsidRDefault="000553FE" w:rsidP="000553FE">
      <w:pPr>
        <w:rPr>
          <w:rFonts w:asciiTheme="majorHAnsi" w:eastAsia="宋体" w:hAnsiTheme="majorHAnsi" w:cstheme="majorBidi"/>
          <w:sz w:val="28"/>
          <w:szCs w:val="28"/>
          <w:lang w:eastAsia="zh-CN"/>
        </w:rPr>
      </w:pPr>
      <w:r w:rsidRPr="000553FE">
        <w:rPr>
          <w:rFonts w:asciiTheme="majorHAnsi" w:eastAsiaTheme="majorEastAsia" w:hAnsiTheme="majorHAnsi" w:cstheme="majorBidi"/>
          <w:sz w:val="28"/>
          <w:szCs w:val="28"/>
        </w:rPr>
        <w:t>BU Events Planner: Project Report</w:t>
      </w:r>
    </w:p>
    <w:p w14:paraId="6EB7391C" w14:textId="0E2DFE13" w:rsidR="00251F9D" w:rsidRDefault="00251F9D" w:rsidP="000553FE">
      <w:pPr>
        <w:rPr>
          <w:rFonts w:asciiTheme="majorHAnsi" w:eastAsia="宋体" w:hAnsiTheme="majorHAnsi" w:cstheme="majorBidi"/>
          <w:lang w:eastAsia="zh-CN"/>
        </w:rPr>
      </w:pPr>
      <w:r w:rsidRPr="00251F9D">
        <w:rPr>
          <w:rFonts w:asciiTheme="majorHAnsi" w:eastAsia="宋体" w:hAnsiTheme="majorHAnsi" w:cstheme="majorBidi" w:hint="eastAsia"/>
          <w:lang w:eastAsia="zh-CN"/>
        </w:rPr>
        <w:t>Jialong Ke, Yuchen Cao, Zihan Li</w:t>
      </w:r>
    </w:p>
    <w:p w14:paraId="55F25301" w14:textId="77777777" w:rsidR="00251F9D" w:rsidRPr="00251F9D" w:rsidRDefault="00251F9D" w:rsidP="000553FE">
      <w:pPr>
        <w:rPr>
          <w:rFonts w:asciiTheme="majorHAnsi" w:eastAsia="宋体" w:hAnsiTheme="majorHAnsi" w:cstheme="majorBidi" w:hint="eastAsia"/>
          <w:lang w:eastAsia="zh-CN"/>
        </w:rPr>
      </w:pPr>
    </w:p>
    <w:p w14:paraId="6DBE4AD6" w14:textId="77777777" w:rsidR="000553FE" w:rsidRPr="000553FE" w:rsidRDefault="000553FE" w:rsidP="000553FE">
      <w:pPr>
        <w:rPr>
          <w:rFonts w:asciiTheme="majorHAnsi" w:eastAsiaTheme="majorEastAsia" w:hAnsiTheme="majorHAnsi" w:cstheme="majorBidi"/>
          <w:sz w:val="26"/>
          <w:szCs w:val="26"/>
        </w:rPr>
      </w:pPr>
      <w:r w:rsidRPr="000553FE">
        <w:rPr>
          <w:rFonts w:asciiTheme="majorHAnsi" w:eastAsiaTheme="majorEastAsia" w:hAnsiTheme="majorHAnsi" w:cstheme="majorBidi"/>
          <w:sz w:val="26"/>
          <w:szCs w:val="26"/>
        </w:rPr>
        <w:t>App Purpose and Target Audience</w:t>
      </w:r>
    </w:p>
    <w:p w14:paraId="3849D53A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The BU Events Planner was designed to enable Boston University students and staff to stay informed about campus events effortlessly. Its primary purpose is to provide a centralized platform where users can browse, register for, and track events, enhancing their university experience.</w:t>
      </w:r>
    </w:p>
    <w:p w14:paraId="0385D1B0" w14:textId="77777777" w:rsidR="000553FE" w:rsidRPr="000553FE" w:rsidRDefault="000553FE" w:rsidP="000553FE">
      <w:pPr>
        <w:rPr>
          <w:rFonts w:asciiTheme="majorHAnsi" w:eastAsiaTheme="majorEastAsia" w:hAnsiTheme="majorHAnsi" w:cstheme="majorBidi"/>
          <w:sz w:val="26"/>
          <w:szCs w:val="26"/>
        </w:rPr>
      </w:pPr>
      <w:r w:rsidRPr="000553FE">
        <w:rPr>
          <w:rFonts w:asciiTheme="majorHAnsi" w:eastAsiaTheme="majorEastAsia" w:hAnsiTheme="majorHAnsi" w:cstheme="majorBidi"/>
          <w:sz w:val="26"/>
          <w:szCs w:val="26"/>
        </w:rPr>
        <w:t>Key Features and Functionalities</w:t>
      </w:r>
    </w:p>
    <w:p w14:paraId="3FCA0895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Authentication: Firebase Authentication for user registration and login, supporting email and password login and Google Sign-In integration.</w:t>
      </w:r>
    </w:p>
    <w:p w14:paraId="44B80615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Event List and Details: Browse events with detailed information, including registration options and Google Maps integration for location details.</w:t>
      </w:r>
    </w:p>
    <w:p w14:paraId="62CE382E" w14:textId="2DCFF43D" w:rsidR="000553FE" w:rsidRDefault="000553FE" w:rsidP="000553FE">
      <w:pPr>
        <w:rPr>
          <w:rFonts w:asciiTheme="majorHAnsi" w:eastAsia="宋体" w:hAnsiTheme="majorHAnsi" w:cstheme="majorBidi"/>
          <w:lang w:eastAsia="zh-CN"/>
        </w:rPr>
      </w:pPr>
      <w:r w:rsidRPr="000553FE">
        <w:rPr>
          <w:rFonts w:asciiTheme="majorHAnsi" w:eastAsiaTheme="majorEastAsia" w:hAnsiTheme="majorHAnsi" w:cstheme="majorBidi"/>
        </w:rPr>
        <w:t xml:space="preserve">- Personalized Homepage: Displays past attended events, upcoming </w:t>
      </w:r>
      <w:r>
        <w:rPr>
          <w:rFonts w:ascii="宋体" w:eastAsia="宋体" w:hAnsi="宋体" w:cstheme="majorBidi" w:hint="eastAsia"/>
          <w:lang w:eastAsia="zh-CN"/>
        </w:rPr>
        <w:t>add</w:t>
      </w:r>
      <w:r w:rsidRPr="000553FE">
        <w:rPr>
          <w:rFonts w:asciiTheme="majorHAnsi" w:eastAsiaTheme="majorEastAsia" w:hAnsiTheme="majorHAnsi" w:cstheme="majorBidi"/>
        </w:rPr>
        <w:t>ed events, and profile editing functionality.</w:t>
      </w:r>
    </w:p>
    <w:p w14:paraId="41034D5A" w14:textId="1ACF8B87" w:rsidR="000553FE" w:rsidRPr="000553FE" w:rsidRDefault="000553FE" w:rsidP="000553FE">
      <w:pPr>
        <w:rPr>
          <w:rFonts w:asciiTheme="majorHAnsi" w:eastAsia="宋体" w:hAnsiTheme="majorHAnsi" w:cstheme="majorBidi" w:hint="eastAsia"/>
          <w:lang w:eastAsia="zh-CN"/>
        </w:rPr>
      </w:pPr>
      <w:r>
        <w:rPr>
          <w:rFonts w:asciiTheme="majorHAnsi" w:eastAsia="宋体" w:hAnsiTheme="majorHAnsi" w:cstheme="majorBidi" w:hint="eastAsia"/>
          <w:lang w:eastAsia="zh-CN"/>
        </w:rPr>
        <w:t xml:space="preserve">- Image upload: User can upload their images from their phones to the Firebase Storge, and use stored image as </w:t>
      </w:r>
      <w:r w:rsidRPr="000553FE">
        <w:rPr>
          <w:rFonts w:asciiTheme="majorHAnsi" w:eastAsia="宋体" w:hAnsiTheme="majorHAnsi" w:cstheme="majorBidi"/>
          <w:lang w:eastAsia="zh-CN"/>
        </w:rPr>
        <w:t>profile photo</w:t>
      </w:r>
    </w:p>
    <w:p w14:paraId="1C4E33C6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 xml:space="preserve">- Real-Time Data Sync: Firebase </w:t>
      </w:r>
      <w:proofErr w:type="spellStart"/>
      <w:r w:rsidRPr="000553FE">
        <w:rPr>
          <w:rFonts w:asciiTheme="majorHAnsi" w:eastAsiaTheme="majorEastAsia" w:hAnsiTheme="majorHAnsi" w:cstheme="majorBidi"/>
        </w:rPr>
        <w:t>Firestore</w:t>
      </w:r>
      <w:proofErr w:type="spellEnd"/>
      <w:r w:rsidRPr="000553FE">
        <w:rPr>
          <w:rFonts w:asciiTheme="majorHAnsi" w:eastAsiaTheme="majorEastAsia" w:hAnsiTheme="majorHAnsi" w:cstheme="majorBidi"/>
        </w:rPr>
        <w:t xml:space="preserve"> ensures data synchronization across devices with Room caching for offline functionality.</w:t>
      </w:r>
    </w:p>
    <w:p w14:paraId="7F24FE74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Interactive Calendar: Weekly calendar view with color-coded events based on registration status and navigable by week or month.</w:t>
      </w:r>
    </w:p>
    <w:p w14:paraId="4942ABF0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Event Registration History: Tracks and displays attended and registered events in user profiles.</w:t>
      </w:r>
    </w:p>
    <w:p w14:paraId="1DCB0383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Location Integration with Google Maps: Displays event locations on interactive maps using Geocoding API.</w:t>
      </w:r>
    </w:p>
    <w:p w14:paraId="10526C98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Data Persistence and Background Syncing: Room for offline data caching and real-time updates.</w:t>
      </w:r>
    </w:p>
    <w:p w14:paraId="451CB8F1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Search and Filtering: A search bar with filters to find events by title, description, or location.</w:t>
      </w:r>
    </w:p>
    <w:p w14:paraId="3059F965" w14:textId="77777777" w:rsidR="00251F9D" w:rsidRDefault="00251F9D" w:rsidP="000553FE">
      <w:pPr>
        <w:rPr>
          <w:rFonts w:asciiTheme="majorHAnsi" w:eastAsia="宋体" w:hAnsiTheme="majorHAnsi" w:cstheme="majorBidi"/>
          <w:sz w:val="28"/>
          <w:szCs w:val="28"/>
          <w:lang w:eastAsia="zh-CN"/>
        </w:rPr>
      </w:pPr>
    </w:p>
    <w:p w14:paraId="44197801" w14:textId="77777777" w:rsidR="00251F9D" w:rsidRDefault="00251F9D" w:rsidP="000553FE">
      <w:pPr>
        <w:rPr>
          <w:rFonts w:asciiTheme="majorHAnsi" w:eastAsia="宋体" w:hAnsiTheme="majorHAnsi" w:cstheme="majorBidi"/>
          <w:sz w:val="28"/>
          <w:szCs w:val="28"/>
          <w:lang w:eastAsia="zh-CN"/>
        </w:rPr>
      </w:pPr>
    </w:p>
    <w:p w14:paraId="79EFD874" w14:textId="06C163AC" w:rsidR="000553FE" w:rsidRPr="000553FE" w:rsidRDefault="000553FE" w:rsidP="000553FE">
      <w:pPr>
        <w:rPr>
          <w:rFonts w:asciiTheme="majorHAnsi" w:eastAsiaTheme="majorEastAsia" w:hAnsiTheme="majorHAnsi" w:cstheme="majorBidi"/>
          <w:sz w:val="28"/>
          <w:szCs w:val="28"/>
        </w:rPr>
      </w:pPr>
      <w:r w:rsidRPr="000553FE">
        <w:rPr>
          <w:rFonts w:asciiTheme="majorHAnsi" w:eastAsiaTheme="majorEastAsia" w:hAnsiTheme="majorHAnsi" w:cstheme="majorBidi"/>
          <w:sz w:val="28"/>
          <w:szCs w:val="28"/>
        </w:rPr>
        <w:lastRenderedPageBreak/>
        <w:t>Technical Implementation</w:t>
      </w:r>
    </w:p>
    <w:p w14:paraId="014FD15B" w14:textId="77777777" w:rsidR="000553FE" w:rsidRPr="000553FE" w:rsidRDefault="000553FE" w:rsidP="000553FE">
      <w:pPr>
        <w:rPr>
          <w:rFonts w:asciiTheme="majorHAnsi" w:eastAsiaTheme="majorEastAsia" w:hAnsiTheme="majorHAnsi" w:cstheme="majorBidi"/>
          <w:sz w:val="26"/>
          <w:szCs w:val="26"/>
        </w:rPr>
      </w:pPr>
      <w:r w:rsidRPr="000553FE">
        <w:rPr>
          <w:rFonts w:asciiTheme="majorHAnsi" w:eastAsiaTheme="majorEastAsia" w:hAnsiTheme="majorHAnsi" w:cstheme="majorBidi"/>
          <w:sz w:val="26"/>
          <w:szCs w:val="26"/>
        </w:rPr>
        <w:t>Tech Stack:</w:t>
      </w:r>
    </w:p>
    <w:p w14:paraId="6E1F433B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Language: Kotlin</w:t>
      </w:r>
    </w:p>
    <w:p w14:paraId="406330F6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UI Framework: Jetpack Compose</w:t>
      </w:r>
    </w:p>
    <w:p w14:paraId="385A1C6B" w14:textId="151D05EF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 xml:space="preserve">Database: Firebase </w:t>
      </w:r>
    </w:p>
    <w:p w14:paraId="7401008C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Networking: Retrofit with Coroutines</w:t>
      </w:r>
    </w:p>
    <w:p w14:paraId="657EE63B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Data Persistence: Room</w:t>
      </w:r>
    </w:p>
    <w:p w14:paraId="50534A83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Testing: JUnit and Espresso</w:t>
      </w:r>
    </w:p>
    <w:p w14:paraId="265E5EB4" w14:textId="77777777" w:rsidR="000553FE" w:rsidRDefault="000553FE" w:rsidP="000553FE">
      <w:pPr>
        <w:rPr>
          <w:rFonts w:asciiTheme="majorHAnsi" w:eastAsia="宋体" w:hAnsiTheme="majorHAnsi" w:cstheme="majorBidi"/>
          <w:sz w:val="26"/>
          <w:szCs w:val="26"/>
          <w:lang w:eastAsia="zh-CN"/>
        </w:rPr>
      </w:pPr>
      <w:r w:rsidRPr="000553FE">
        <w:rPr>
          <w:rFonts w:asciiTheme="majorHAnsi" w:eastAsiaTheme="majorEastAsia" w:hAnsiTheme="majorHAnsi" w:cstheme="majorBidi"/>
          <w:sz w:val="26"/>
          <w:szCs w:val="26"/>
        </w:rPr>
        <w:t>External Libraries:</w:t>
      </w:r>
    </w:p>
    <w:p w14:paraId="6C17ADA4" w14:textId="0DDF8209" w:rsidR="000553FE" w:rsidRPr="000553FE" w:rsidRDefault="000553FE" w:rsidP="000553FE">
      <w:pPr>
        <w:rPr>
          <w:rFonts w:asciiTheme="majorHAnsi" w:eastAsia="宋体" w:hAnsiTheme="majorHAnsi" w:cstheme="majorBidi" w:hint="eastAsia"/>
          <w:lang w:eastAsia="zh-CN"/>
        </w:rPr>
      </w:pPr>
      <w:r w:rsidRPr="000553FE">
        <w:rPr>
          <w:rFonts w:asciiTheme="majorHAnsi" w:eastAsiaTheme="majorEastAsia" w:hAnsiTheme="majorHAnsi" w:cstheme="majorBidi" w:hint="eastAsia"/>
        </w:rPr>
        <w:t>- Google</w:t>
      </w:r>
      <w:r>
        <w:rPr>
          <w:rFonts w:asciiTheme="majorHAnsi" w:eastAsia="宋体" w:hAnsiTheme="majorHAnsi" w:cstheme="majorBidi" w:hint="eastAsia"/>
          <w:lang w:eastAsia="zh-CN"/>
        </w:rPr>
        <w:t xml:space="preserve"> authentication, Google map, Google calendar.</w:t>
      </w:r>
    </w:p>
    <w:p w14:paraId="0D63F470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 xml:space="preserve">- Firebase Authentication and </w:t>
      </w:r>
      <w:proofErr w:type="spellStart"/>
      <w:r w:rsidRPr="000553FE">
        <w:rPr>
          <w:rFonts w:asciiTheme="majorHAnsi" w:eastAsiaTheme="majorEastAsia" w:hAnsiTheme="majorHAnsi" w:cstheme="majorBidi"/>
        </w:rPr>
        <w:t>Firestore</w:t>
      </w:r>
      <w:proofErr w:type="spellEnd"/>
      <w:r w:rsidRPr="000553FE">
        <w:rPr>
          <w:rFonts w:asciiTheme="majorHAnsi" w:eastAsiaTheme="majorEastAsia" w:hAnsiTheme="majorHAnsi" w:cstheme="majorBidi"/>
        </w:rPr>
        <w:t xml:space="preserve"> for authentication and real-time data sync.</w:t>
      </w:r>
    </w:p>
    <w:p w14:paraId="4EA52662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Retrofit for handling API calls, including Geocoding.</w:t>
      </w:r>
    </w:p>
    <w:p w14:paraId="30BE5232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Coil for efficient image loading.</w:t>
      </w:r>
    </w:p>
    <w:p w14:paraId="106424C7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Jetpack Navigation for managing multi-screen navigation.</w:t>
      </w:r>
    </w:p>
    <w:p w14:paraId="6CE3AD3F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Firebase Crashlytics for monitoring app crashes.</w:t>
      </w:r>
    </w:p>
    <w:p w14:paraId="757A4A9C" w14:textId="77777777" w:rsidR="000553FE" w:rsidRPr="000553FE" w:rsidRDefault="000553FE" w:rsidP="000553FE">
      <w:pPr>
        <w:rPr>
          <w:rFonts w:asciiTheme="majorHAnsi" w:eastAsiaTheme="majorEastAsia" w:hAnsiTheme="majorHAnsi" w:cstheme="majorBidi"/>
          <w:sz w:val="26"/>
          <w:szCs w:val="26"/>
        </w:rPr>
      </w:pPr>
      <w:r w:rsidRPr="000553FE">
        <w:rPr>
          <w:rFonts w:asciiTheme="majorHAnsi" w:eastAsiaTheme="majorEastAsia" w:hAnsiTheme="majorHAnsi" w:cstheme="majorBidi"/>
          <w:sz w:val="26"/>
          <w:szCs w:val="26"/>
        </w:rPr>
        <w:t>Challenges and Solutions</w:t>
      </w:r>
    </w:p>
    <w:p w14:paraId="6F8D4545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 xml:space="preserve">- UI Responsiveness: Adapting the UI for both portrait and landscape modes. Solution: Used Jetpack </w:t>
      </w:r>
      <w:proofErr w:type="spellStart"/>
      <w:r w:rsidRPr="000553FE">
        <w:rPr>
          <w:rFonts w:asciiTheme="majorHAnsi" w:eastAsiaTheme="majorEastAsia" w:hAnsiTheme="majorHAnsi" w:cstheme="majorBidi"/>
        </w:rPr>
        <w:t>Compose’s</w:t>
      </w:r>
      <w:proofErr w:type="spellEnd"/>
      <w:r w:rsidRPr="000553FE">
        <w:rPr>
          <w:rFonts w:asciiTheme="majorHAnsi" w:eastAsiaTheme="majorEastAsia" w:hAnsiTheme="majorHAnsi" w:cstheme="majorBidi"/>
        </w:rPr>
        <w:t xml:space="preserve"> responsive design and adaptive layouts.</w:t>
      </w:r>
    </w:p>
    <w:p w14:paraId="19A758FC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Event Address to Map Integration: Translating event addresses to coordinates. Solution: Integrated Google Geocoding API with error handling.</w:t>
      </w:r>
    </w:p>
    <w:p w14:paraId="440D8B32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 xml:space="preserve">- Real-Time Data Sync: Managing synchronization between local and remote data. Solution: Combined Room with </w:t>
      </w:r>
      <w:proofErr w:type="spellStart"/>
      <w:r w:rsidRPr="000553FE">
        <w:rPr>
          <w:rFonts w:asciiTheme="majorHAnsi" w:eastAsiaTheme="majorEastAsia" w:hAnsiTheme="majorHAnsi" w:cstheme="majorBidi"/>
        </w:rPr>
        <w:t>Firestore</w:t>
      </w:r>
      <w:proofErr w:type="spellEnd"/>
      <w:r w:rsidRPr="000553FE">
        <w:rPr>
          <w:rFonts w:asciiTheme="majorHAnsi" w:eastAsiaTheme="majorEastAsia" w:hAnsiTheme="majorHAnsi" w:cstheme="majorBidi"/>
        </w:rPr>
        <w:t xml:space="preserve"> and implemented syncing strategies.</w:t>
      </w:r>
    </w:p>
    <w:p w14:paraId="56A1DA39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Offline Functionality: Maintaining functionality with limited connectivity. Solution: Implemented caching with Room for essential data.</w:t>
      </w:r>
    </w:p>
    <w:p w14:paraId="1A3DAD7A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Error Handling and Retry Logic: Managing network errors gracefully. Solution: Added error states and retry mechanisms.</w:t>
      </w:r>
    </w:p>
    <w:p w14:paraId="2998BDBF" w14:textId="77777777" w:rsidR="00251F9D" w:rsidRDefault="00251F9D" w:rsidP="000553FE">
      <w:pPr>
        <w:rPr>
          <w:rFonts w:asciiTheme="majorHAnsi" w:eastAsia="宋体" w:hAnsiTheme="majorHAnsi" w:cstheme="majorBidi"/>
          <w:sz w:val="26"/>
          <w:szCs w:val="26"/>
          <w:lang w:eastAsia="zh-CN"/>
        </w:rPr>
      </w:pPr>
    </w:p>
    <w:p w14:paraId="4B34E2F5" w14:textId="201D92E2" w:rsidR="000553FE" w:rsidRPr="000553FE" w:rsidRDefault="000553FE" w:rsidP="000553FE">
      <w:pPr>
        <w:rPr>
          <w:rFonts w:asciiTheme="majorHAnsi" w:eastAsiaTheme="majorEastAsia" w:hAnsiTheme="majorHAnsi" w:cstheme="majorBidi"/>
          <w:sz w:val="26"/>
          <w:szCs w:val="26"/>
        </w:rPr>
      </w:pPr>
      <w:r w:rsidRPr="000553FE">
        <w:rPr>
          <w:rFonts w:asciiTheme="majorHAnsi" w:eastAsiaTheme="majorEastAsia" w:hAnsiTheme="majorHAnsi" w:cstheme="majorBidi"/>
          <w:sz w:val="26"/>
          <w:szCs w:val="26"/>
        </w:rPr>
        <w:lastRenderedPageBreak/>
        <w:t>Modified or Omitted Features</w:t>
      </w:r>
    </w:p>
    <w:p w14:paraId="46F3AF57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Modified:</w:t>
      </w:r>
    </w:p>
    <w:p w14:paraId="0D9A6A62" w14:textId="7ED942ED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 xml:space="preserve">- </w:t>
      </w:r>
      <w:r w:rsidR="00251F9D">
        <w:rPr>
          <w:rFonts w:asciiTheme="majorHAnsi" w:eastAsia="宋体" w:hAnsiTheme="majorHAnsi" w:cstheme="majorBidi" w:hint="eastAsia"/>
          <w:lang w:eastAsia="zh-CN"/>
        </w:rPr>
        <w:t>Calendar feature to make this app more useful</w:t>
      </w:r>
      <w:r w:rsidRPr="000553FE">
        <w:rPr>
          <w:rFonts w:asciiTheme="majorHAnsi" w:eastAsiaTheme="majorEastAsia" w:hAnsiTheme="majorHAnsi" w:cstheme="majorBidi"/>
        </w:rPr>
        <w:t>.</w:t>
      </w:r>
    </w:p>
    <w:p w14:paraId="77EFF9E7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Omitted:</w:t>
      </w:r>
    </w:p>
    <w:p w14:paraId="4C531DFC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 xml:space="preserve">- Complete offline event registration due to dependency on </w:t>
      </w:r>
      <w:proofErr w:type="spellStart"/>
      <w:r w:rsidRPr="000553FE">
        <w:rPr>
          <w:rFonts w:asciiTheme="majorHAnsi" w:eastAsiaTheme="majorEastAsia" w:hAnsiTheme="majorHAnsi" w:cstheme="majorBidi"/>
        </w:rPr>
        <w:t>Firestore</w:t>
      </w:r>
      <w:proofErr w:type="spellEnd"/>
      <w:r w:rsidRPr="000553FE">
        <w:rPr>
          <w:rFonts w:asciiTheme="majorHAnsi" w:eastAsiaTheme="majorEastAsia" w:hAnsiTheme="majorHAnsi" w:cstheme="majorBidi"/>
        </w:rPr>
        <w:t>.</w:t>
      </w:r>
    </w:p>
    <w:p w14:paraId="2BB22B2F" w14:textId="41365495" w:rsidR="000553FE" w:rsidRPr="00251F9D" w:rsidRDefault="000553FE" w:rsidP="000553FE">
      <w:pPr>
        <w:rPr>
          <w:rFonts w:asciiTheme="majorHAnsi" w:eastAsia="宋体" w:hAnsiTheme="majorHAnsi" w:cstheme="majorBidi" w:hint="eastAsia"/>
          <w:lang w:eastAsia="zh-CN"/>
        </w:rPr>
      </w:pPr>
      <w:r w:rsidRPr="000553FE">
        <w:rPr>
          <w:rFonts w:asciiTheme="majorHAnsi" w:eastAsiaTheme="majorEastAsia" w:hAnsiTheme="majorHAnsi" w:cstheme="majorBidi"/>
        </w:rPr>
        <w:t xml:space="preserve">- </w:t>
      </w:r>
      <w:r w:rsidR="00251F9D">
        <w:rPr>
          <w:rFonts w:asciiTheme="majorHAnsi" w:eastAsia="宋体" w:hAnsiTheme="majorHAnsi" w:cstheme="majorBidi" w:hint="eastAsia"/>
          <w:lang w:eastAsia="zh-CN"/>
        </w:rPr>
        <w:t xml:space="preserve">Usage of the camera as sensor due to no </w:t>
      </w:r>
      <w:r w:rsidR="00251F9D">
        <w:rPr>
          <w:rFonts w:asciiTheme="majorHAnsi" w:eastAsia="宋体" w:hAnsiTheme="majorHAnsi" w:cstheme="majorBidi"/>
          <w:lang w:eastAsia="zh-CN"/>
        </w:rPr>
        <w:t>necessary</w:t>
      </w:r>
      <w:r w:rsidR="00251F9D">
        <w:rPr>
          <w:rFonts w:asciiTheme="majorHAnsi" w:eastAsia="宋体" w:hAnsiTheme="majorHAnsi" w:cstheme="majorBidi" w:hint="eastAsia"/>
          <w:lang w:eastAsia="zh-CN"/>
        </w:rPr>
        <w:t xml:space="preserve"> of the check-in feature. </w:t>
      </w:r>
    </w:p>
    <w:p w14:paraId="6D2F6D5B" w14:textId="77777777" w:rsidR="000553FE" w:rsidRPr="000553FE" w:rsidRDefault="000553FE" w:rsidP="000553FE">
      <w:pPr>
        <w:rPr>
          <w:rFonts w:asciiTheme="majorHAnsi" w:eastAsiaTheme="majorEastAsia" w:hAnsiTheme="majorHAnsi" w:cstheme="majorBidi"/>
          <w:sz w:val="26"/>
          <w:szCs w:val="26"/>
        </w:rPr>
      </w:pPr>
      <w:r w:rsidRPr="000553FE">
        <w:rPr>
          <w:rFonts w:asciiTheme="majorHAnsi" w:eastAsiaTheme="majorEastAsia" w:hAnsiTheme="majorHAnsi" w:cstheme="majorBidi"/>
          <w:sz w:val="26"/>
          <w:szCs w:val="26"/>
        </w:rPr>
        <w:t>Future Enhancements</w:t>
      </w:r>
    </w:p>
    <w:p w14:paraId="4F83409B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Expanded Offline Mode: Full offline registration with local sync upon reconnection.</w:t>
      </w:r>
    </w:p>
    <w:p w14:paraId="79526095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Social Features: Event sharing and discussion forums for attendees.</w:t>
      </w:r>
    </w:p>
    <w:p w14:paraId="68503202" w14:textId="77777777" w:rsidR="000553FE" w:rsidRPr="000553FE" w:rsidRDefault="000553FE" w:rsidP="000553FE">
      <w:pPr>
        <w:rPr>
          <w:rFonts w:asciiTheme="majorHAnsi" w:eastAsiaTheme="majorEastAsia" w:hAnsiTheme="majorHAnsi" w:cstheme="majorBidi"/>
        </w:rPr>
      </w:pPr>
      <w:r w:rsidRPr="000553FE">
        <w:rPr>
          <w:rFonts w:asciiTheme="majorHAnsi" w:eastAsiaTheme="majorEastAsia" w:hAnsiTheme="majorHAnsi" w:cstheme="majorBidi"/>
        </w:rPr>
        <w:t>- Advanced Filters: Multi-criteria filtering for event discovery.</w:t>
      </w:r>
    </w:p>
    <w:p w14:paraId="679B568F" w14:textId="77777777" w:rsidR="000553FE" w:rsidRDefault="000553FE" w:rsidP="000553FE">
      <w:pPr>
        <w:rPr>
          <w:rFonts w:asciiTheme="majorHAnsi" w:eastAsia="宋体" w:hAnsiTheme="majorHAnsi" w:cstheme="majorBidi"/>
          <w:lang w:eastAsia="zh-CN"/>
        </w:rPr>
      </w:pPr>
      <w:r w:rsidRPr="000553FE">
        <w:rPr>
          <w:rFonts w:asciiTheme="majorHAnsi" w:eastAsiaTheme="majorEastAsia" w:hAnsiTheme="majorHAnsi" w:cstheme="majorBidi"/>
        </w:rPr>
        <w:t>- Event Recommendations: Personalized recommendations using Firebase Analytics and ML.</w:t>
      </w:r>
    </w:p>
    <w:p w14:paraId="6B294718" w14:textId="3AAC2CCC" w:rsidR="00251F9D" w:rsidRPr="00251F9D" w:rsidRDefault="00251F9D" w:rsidP="000553FE">
      <w:pPr>
        <w:rPr>
          <w:rFonts w:asciiTheme="majorHAnsi" w:eastAsia="宋体" w:hAnsiTheme="majorHAnsi" w:cstheme="majorBidi" w:hint="eastAsia"/>
          <w:lang w:eastAsia="zh-CN"/>
        </w:rPr>
      </w:pPr>
      <w:r>
        <w:rPr>
          <w:rFonts w:asciiTheme="majorHAnsi" w:eastAsia="宋体" w:hAnsiTheme="majorHAnsi" w:cstheme="majorBidi" w:hint="eastAsia"/>
          <w:lang w:eastAsia="zh-CN"/>
        </w:rPr>
        <w:t xml:space="preserve">- BU </w:t>
      </w:r>
      <w:r>
        <w:rPr>
          <w:rFonts w:asciiTheme="majorHAnsi" w:eastAsia="宋体" w:hAnsiTheme="majorHAnsi" w:cstheme="majorBidi"/>
          <w:lang w:eastAsia="zh-CN"/>
        </w:rPr>
        <w:t>authentication</w:t>
      </w:r>
      <w:r>
        <w:rPr>
          <w:rFonts w:asciiTheme="majorHAnsi" w:eastAsia="宋体" w:hAnsiTheme="majorHAnsi" w:cstheme="majorBidi" w:hint="eastAsia"/>
          <w:lang w:eastAsia="zh-CN"/>
        </w:rPr>
        <w:t xml:space="preserve"> login</w:t>
      </w:r>
    </w:p>
    <w:p w14:paraId="4D549200" w14:textId="77777777" w:rsidR="000553FE" w:rsidRPr="000553FE" w:rsidRDefault="000553FE" w:rsidP="000553FE">
      <w:pPr>
        <w:rPr>
          <w:rFonts w:asciiTheme="majorHAnsi" w:eastAsiaTheme="majorEastAsia" w:hAnsiTheme="majorHAnsi" w:cstheme="majorBidi"/>
          <w:sz w:val="26"/>
          <w:szCs w:val="26"/>
        </w:rPr>
      </w:pPr>
      <w:r w:rsidRPr="000553FE">
        <w:rPr>
          <w:rFonts w:asciiTheme="majorHAnsi" w:eastAsiaTheme="majorEastAsia" w:hAnsiTheme="majorHAnsi" w:cstheme="majorBidi"/>
          <w:sz w:val="26"/>
          <w:szCs w:val="26"/>
        </w:rPr>
        <w:t>Summary</w:t>
      </w:r>
    </w:p>
    <w:p w14:paraId="6E8326A7" w14:textId="2AC80E8B" w:rsidR="000553FE" w:rsidRPr="000553FE" w:rsidRDefault="000553FE" w:rsidP="000553FE">
      <w:pPr>
        <w:rPr>
          <w:rFonts w:asciiTheme="majorHAnsi" w:eastAsia="宋体" w:hAnsiTheme="majorHAnsi" w:cstheme="majorBidi" w:hint="eastAsia"/>
          <w:lang w:eastAsia="zh-CN"/>
        </w:rPr>
      </w:pPr>
      <w:r w:rsidRPr="000553FE">
        <w:rPr>
          <w:rFonts w:asciiTheme="majorHAnsi" w:eastAsiaTheme="majorEastAsia" w:hAnsiTheme="majorHAnsi" w:cstheme="majorBidi"/>
        </w:rPr>
        <w:t>The BU Events Planner meets its core objectives by enabling users to browse, register, and track university events. It adheres to modern design standards using Jetpack Compose and Firebase for a seamless, responsive experience. Challenges were addressed with scalable solutions, ensuring the app is robust and user-friendly.</w:t>
      </w:r>
    </w:p>
    <w:p w14:paraId="6EC0C54F" w14:textId="386EB999" w:rsidR="00EC48A0" w:rsidRPr="000553FE" w:rsidRDefault="000553FE" w:rsidP="000553FE">
      <w:r w:rsidRPr="000553FE">
        <w:rPr>
          <w:rFonts w:asciiTheme="majorHAnsi" w:eastAsiaTheme="majorEastAsia" w:hAnsiTheme="majorHAnsi" w:cstheme="majorBidi"/>
        </w:rPr>
        <w:t>This project exemplifies the integration of Firebase, Jetpack libraries, and third-party APIs to create a practical and impactful app for university students.</w:t>
      </w:r>
    </w:p>
    <w:sectPr w:rsidR="00EC48A0" w:rsidRPr="000553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245745">
    <w:abstractNumId w:val="8"/>
  </w:num>
  <w:num w:numId="2" w16cid:durableId="2100519427">
    <w:abstractNumId w:val="6"/>
  </w:num>
  <w:num w:numId="3" w16cid:durableId="787744093">
    <w:abstractNumId w:val="5"/>
  </w:num>
  <w:num w:numId="4" w16cid:durableId="574317206">
    <w:abstractNumId w:val="4"/>
  </w:num>
  <w:num w:numId="5" w16cid:durableId="784926817">
    <w:abstractNumId w:val="7"/>
  </w:num>
  <w:num w:numId="6" w16cid:durableId="1412583604">
    <w:abstractNumId w:val="3"/>
  </w:num>
  <w:num w:numId="7" w16cid:durableId="1121845705">
    <w:abstractNumId w:val="2"/>
  </w:num>
  <w:num w:numId="8" w16cid:durableId="1026835291">
    <w:abstractNumId w:val="1"/>
  </w:num>
  <w:num w:numId="9" w16cid:durableId="102433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3FE"/>
    <w:rsid w:val="0006063C"/>
    <w:rsid w:val="0015074B"/>
    <w:rsid w:val="00251F9D"/>
    <w:rsid w:val="0029639D"/>
    <w:rsid w:val="00326F90"/>
    <w:rsid w:val="00502A4C"/>
    <w:rsid w:val="00AA1D8D"/>
    <w:rsid w:val="00B47730"/>
    <w:rsid w:val="00CB0664"/>
    <w:rsid w:val="00EC48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D03B2"/>
  <w14:defaultImageDpi w14:val="300"/>
  <w15:docId w15:val="{A97BDC24-3311-45EB-B3A0-37A85935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 Zihan</cp:lastModifiedBy>
  <cp:revision>2</cp:revision>
  <dcterms:created xsi:type="dcterms:W3CDTF">2013-12-23T23:15:00Z</dcterms:created>
  <dcterms:modified xsi:type="dcterms:W3CDTF">2024-12-16T06:03:00Z</dcterms:modified>
  <cp:category/>
</cp:coreProperties>
</file>